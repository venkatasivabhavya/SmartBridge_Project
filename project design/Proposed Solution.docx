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27C" w:rsidRDefault="003732A0">
      <w:pPr>
        <w:pStyle w:val="Heading1"/>
        <w:jc w:val="center"/>
        <w:rPr>
          <w:b w:val="0"/>
          <w:bCs w:val="0"/>
        </w:rPr>
      </w:pPr>
      <w:r>
        <w:rPr>
          <w:b w:val="0"/>
          <w:bCs w:val="0"/>
        </w:rPr>
        <w:t>Project Design Phase</w:t>
      </w:r>
    </w:p>
    <w:p w:rsidR="00DD327C" w:rsidRDefault="003732A0">
      <w:pPr>
        <w:pStyle w:val="Heading2"/>
        <w:jc w:val="center"/>
        <w:rPr>
          <w:b w:val="0"/>
          <w:bCs w:val="0"/>
        </w:rPr>
      </w:pPr>
      <w:r>
        <w:rPr>
          <w:b w:val="0"/>
          <w:bCs w:val="0"/>
        </w:rPr>
        <w:t>Proposed Solution Template</w:t>
      </w:r>
    </w:p>
    <w:tbl>
      <w:tblPr>
        <w:tblStyle w:val="TableGrid"/>
        <w:tblW w:w="0" w:type="auto"/>
        <w:tblLook w:val="04A0"/>
      </w:tblPr>
      <w:tblGrid>
        <w:gridCol w:w="4320"/>
        <w:gridCol w:w="4320"/>
      </w:tblGrid>
      <w:tr w:rsidR="00DD327C">
        <w:tc>
          <w:tcPr>
            <w:tcW w:w="4320" w:type="dxa"/>
          </w:tcPr>
          <w:p w:rsidR="00DD327C" w:rsidRDefault="003732A0">
            <w:pPr>
              <w:spacing w:after="0" w:line="240" w:lineRule="auto"/>
            </w:pPr>
            <w:r>
              <w:t>Date</w:t>
            </w:r>
          </w:p>
        </w:tc>
        <w:tc>
          <w:tcPr>
            <w:tcW w:w="4320" w:type="dxa"/>
          </w:tcPr>
          <w:p w:rsidR="00DD327C" w:rsidRDefault="003732A0">
            <w:pPr>
              <w:spacing w:after="0" w:line="240" w:lineRule="auto"/>
            </w:pPr>
            <w:r>
              <w:t>27 June 2025</w:t>
            </w:r>
          </w:p>
        </w:tc>
      </w:tr>
      <w:tr w:rsidR="00DD327C">
        <w:tc>
          <w:tcPr>
            <w:tcW w:w="4320" w:type="dxa"/>
          </w:tcPr>
          <w:p w:rsidR="00DD327C" w:rsidRDefault="003732A0">
            <w:pPr>
              <w:spacing w:after="0" w:line="240" w:lineRule="auto"/>
            </w:pPr>
            <w:r>
              <w:t>Team ID</w:t>
            </w:r>
          </w:p>
        </w:tc>
        <w:tc>
          <w:tcPr>
            <w:tcW w:w="4320" w:type="dxa"/>
          </w:tcPr>
          <w:p w:rsidR="00DD327C" w:rsidRDefault="00FC2636">
            <w:pPr>
              <w:spacing w:after="0" w:line="240" w:lineRule="auto"/>
            </w:pPr>
            <w:r w:rsidRPr="005C159C">
              <w:rPr>
                <w:rFonts w:ascii="Verdana" w:hAnsi="Verdana"/>
                <w:color w:val="222222"/>
                <w:sz w:val="24"/>
                <w:szCs w:val="24"/>
                <w:shd w:val="clear" w:color="auto" w:fill="FFFFFF"/>
              </w:rPr>
              <w:t>LTVIP2025TMID40792</w:t>
            </w:r>
          </w:p>
        </w:tc>
      </w:tr>
      <w:tr w:rsidR="00DD327C">
        <w:tc>
          <w:tcPr>
            <w:tcW w:w="4320" w:type="dxa"/>
          </w:tcPr>
          <w:p w:rsidR="00DD327C" w:rsidRDefault="003732A0">
            <w:pPr>
              <w:spacing w:after="0" w:line="240" w:lineRule="auto"/>
            </w:pPr>
            <w:r>
              <w:t>Project Name</w:t>
            </w:r>
          </w:p>
        </w:tc>
        <w:tc>
          <w:tcPr>
            <w:tcW w:w="4320" w:type="dxa"/>
          </w:tcPr>
          <w:p w:rsidR="00DD327C" w:rsidRDefault="003732A0">
            <w:pPr>
              <w:spacing w:after="0" w:line="240" w:lineRule="auto"/>
            </w:pPr>
            <w:r>
              <w:t>Revoluting liver care:Predicting liver cirrhoss using advanced machine learning technique</w:t>
            </w:r>
          </w:p>
        </w:tc>
      </w:tr>
      <w:tr w:rsidR="00DD327C">
        <w:tc>
          <w:tcPr>
            <w:tcW w:w="4320" w:type="dxa"/>
          </w:tcPr>
          <w:p w:rsidR="00DD327C" w:rsidRDefault="003732A0">
            <w:pPr>
              <w:spacing w:after="0" w:line="240" w:lineRule="auto"/>
            </w:pPr>
            <w:r>
              <w:t>Maximum Marks</w:t>
            </w:r>
          </w:p>
        </w:tc>
        <w:tc>
          <w:tcPr>
            <w:tcW w:w="4320" w:type="dxa"/>
          </w:tcPr>
          <w:p w:rsidR="00DD327C" w:rsidRDefault="003732A0">
            <w:pPr>
              <w:spacing w:after="0" w:line="240" w:lineRule="auto"/>
            </w:pPr>
            <w:r>
              <w:t>2 Marks</w:t>
            </w:r>
          </w:p>
        </w:tc>
      </w:tr>
      <w:tr w:rsidR="00DD327C">
        <w:tc>
          <w:tcPr>
            <w:tcW w:w="8640" w:type="dxa"/>
            <w:gridSpan w:val="2"/>
          </w:tcPr>
          <w:p w:rsidR="00DD327C" w:rsidRDefault="00DD327C">
            <w:pPr>
              <w:spacing w:after="0" w:line="240" w:lineRule="auto"/>
            </w:pPr>
          </w:p>
        </w:tc>
      </w:tr>
    </w:tbl>
    <w:p w:rsidR="00DD327C" w:rsidRDefault="003732A0">
      <w:r>
        <w:br/>
      </w:r>
    </w:p>
    <w:p w:rsidR="00DD327C" w:rsidRDefault="003732A0">
      <w:pPr>
        <w:pStyle w:val="Heading3"/>
        <w:keepNext w:val="0"/>
        <w:keepLines w:val="0"/>
      </w:pPr>
      <w:r>
        <w:rPr>
          <w:rStyle w:val="Strong"/>
          <w:b/>
          <w:bCs/>
        </w:rPr>
        <w:t>Proposed Solution Template</w:t>
      </w:r>
      <w:r>
        <w:rPr>
          <w:rStyle w:val="Strong"/>
          <w:b/>
          <w:bCs/>
        </w:rPr>
        <w:t>:</w:t>
      </w:r>
      <w:bookmarkStart w:id="0" w:name="_GoBack"/>
      <w:bookmarkEnd w:id="0"/>
    </w:p>
    <w:tbl>
      <w:tblPr>
        <w:tblW w:w="0" w:type="auto"/>
        <w:tblCellSpacing w:w="15" w:type="dxa"/>
        <w:tblCellMar>
          <w:top w:w="15" w:type="dxa"/>
          <w:left w:w="15" w:type="dxa"/>
          <w:bottom w:w="15" w:type="dxa"/>
          <w:right w:w="15" w:type="dxa"/>
        </w:tblCellMar>
        <w:tblLook w:val="04A0"/>
      </w:tblPr>
      <w:tblGrid>
        <w:gridCol w:w="680"/>
        <w:gridCol w:w="1987"/>
        <w:gridCol w:w="6063"/>
      </w:tblGrid>
      <w:tr w:rsidR="00DD327C">
        <w:trPr>
          <w:tblHeader/>
          <w:tblCellSpacing w:w="15" w:type="dxa"/>
        </w:trPr>
        <w:tc>
          <w:tcPr>
            <w:tcW w:w="0" w:type="auto"/>
            <w:shd w:val="clear" w:color="auto" w:fill="auto"/>
            <w:vAlign w:val="center"/>
          </w:tcPr>
          <w:p w:rsidR="00DD327C" w:rsidRDefault="003732A0">
            <w:pPr>
              <w:jc w:val="center"/>
              <w:rPr>
                <w:b/>
                <w:bCs/>
              </w:rPr>
            </w:pPr>
            <w:r>
              <w:rPr>
                <w:rStyle w:val="Strong"/>
                <w:rFonts w:ascii="SimSun" w:eastAsia="SimSun" w:hAnsi="SimSun" w:cs="SimSun"/>
                <w:sz w:val="24"/>
                <w:szCs w:val="24"/>
                <w:lang w:eastAsia="zh-CN"/>
              </w:rPr>
              <w:t>S.No.</w:t>
            </w:r>
          </w:p>
        </w:tc>
        <w:tc>
          <w:tcPr>
            <w:tcW w:w="0" w:type="auto"/>
            <w:shd w:val="clear" w:color="auto" w:fill="auto"/>
            <w:vAlign w:val="center"/>
          </w:tcPr>
          <w:p w:rsidR="00DD327C" w:rsidRDefault="003732A0">
            <w:pPr>
              <w:jc w:val="center"/>
              <w:rPr>
                <w:b/>
                <w:bCs/>
              </w:rPr>
            </w:pPr>
            <w:r>
              <w:rPr>
                <w:rStyle w:val="Strong"/>
                <w:rFonts w:ascii="SimSun" w:eastAsia="SimSun" w:hAnsi="SimSun" w:cs="SimSun"/>
                <w:sz w:val="24"/>
                <w:szCs w:val="24"/>
                <w:lang w:eastAsia="zh-CN"/>
              </w:rPr>
              <w:t>Parameter</w:t>
            </w:r>
          </w:p>
        </w:tc>
        <w:tc>
          <w:tcPr>
            <w:tcW w:w="0" w:type="auto"/>
            <w:shd w:val="clear" w:color="auto" w:fill="auto"/>
            <w:vAlign w:val="center"/>
          </w:tcPr>
          <w:p w:rsidR="00DD327C" w:rsidRDefault="003732A0">
            <w:pPr>
              <w:jc w:val="center"/>
              <w:rPr>
                <w:b/>
                <w:bCs/>
              </w:rPr>
            </w:pPr>
            <w:r>
              <w:rPr>
                <w:rStyle w:val="Strong"/>
                <w:rFonts w:ascii="SimSun" w:eastAsia="SimSun" w:hAnsi="SimSun" w:cs="SimSun"/>
                <w:sz w:val="24"/>
                <w:szCs w:val="24"/>
                <w:lang w:eastAsia="zh-CN"/>
              </w:rPr>
              <w:t>Description</w:t>
            </w:r>
          </w:p>
        </w:tc>
      </w:tr>
      <w:tr w:rsidR="00DD327C">
        <w:trPr>
          <w:tblCellSpacing w:w="15" w:type="dxa"/>
        </w:trPr>
        <w:tc>
          <w:tcPr>
            <w:tcW w:w="0" w:type="auto"/>
            <w:shd w:val="clear" w:color="auto" w:fill="auto"/>
            <w:vAlign w:val="center"/>
          </w:tcPr>
          <w:p w:rsidR="00DD327C" w:rsidRDefault="003732A0">
            <w:r>
              <w:rPr>
                <w:rStyle w:val="Strong"/>
                <w:rFonts w:ascii="SimSun" w:eastAsia="SimSun" w:hAnsi="SimSun" w:cs="SimSun"/>
                <w:sz w:val="24"/>
                <w:szCs w:val="24"/>
                <w:lang w:eastAsia="zh-CN"/>
              </w:rPr>
              <w:t>1</w:t>
            </w:r>
          </w:p>
        </w:tc>
        <w:tc>
          <w:tcPr>
            <w:tcW w:w="0" w:type="auto"/>
            <w:shd w:val="clear" w:color="auto" w:fill="auto"/>
            <w:vAlign w:val="center"/>
          </w:tcPr>
          <w:p w:rsidR="00DD327C" w:rsidRDefault="003732A0">
            <w:r>
              <w:rPr>
                <w:rStyle w:val="Strong"/>
                <w:rFonts w:ascii="SimSun" w:eastAsia="SimSun" w:hAnsi="SimSun" w:cs="SimSun"/>
                <w:sz w:val="24"/>
                <w:szCs w:val="24"/>
                <w:lang w:eastAsia="zh-CN"/>
              </w:rPr>
              <w:t>Problem Statement (Problem to be solved)</w:t>
            </w:r>
          </w:p>
        </w:tc>
        <w:tc>
          <w:tcPr>
            <w:tcW w:w="0" w:type="auto"/>
            <w:shd w:val="clear" w:color="auto" w:fill="auto"/>
            <w:vAlign w:val="center"/>
          </w:tcPr>
          <w:p w:rsidR="00DD327C" w:rsidRDefault="003732A0">
            <w:r>
              <w:rPr>
                <w:rFonts w:ascii="SimSun" w:eastAsia="SimSun" w:hAnsi="SimSun" w:cs="SimSun"/>
                <w:sz w:val="24"/>
                <w:szCs w:val="24"/>
                <w:lang w:eastAsia="zh-CN"/>
              </w:rPr>
              <w:t>Liver cirrhosis is often diagnosed at an advanced stage due to non-specific symptoms and limited early detection tools. Traditional diagnostic methods are time-consuming, expensive, an</w:t>
            </w:r>
            <w:r>
              <w:rPr>
                <w:rFonts w:ascii="SimSun" w:eastAsia="SimSun" w:hAnsi="SimSun" w:cs="SimSun"/>
                <w:sz w:val="24"/>
                <w:szCs w:val="24"/>
                <w:lang w:eastAsia="zh-CN"/>
              </w:rPr>
              <w:t>d may lack precision, leading to delayed treatment and poor outcomes.</w:t>
            </w:r>
          </w:p>
        </w:tc>
      </w:tr>
      <w:tr w:rsidR="00DD327C">
        <w:trPr>
          <w:tblCellSpacing w:w="15" w:type="dxa"/>
        </w:trPr>
        <w:tc>
          <w:tcPr>
            <w:tcW w:w="0" w:type="auto"/>
            <w:shd w:val="clear" w:color="auto" w:fill="auto"/>
            <w:vAlign w:val="center"/>
          </w:tcPr>
          <w:p w:rsidR="00DD327C" w:rsidRDefault="003732A0">
            <w:r>
              <w:rPr>
                <w:rStyle w:val="Strong"/>
                <w:rFonts w:ascii="SimSun" w:eastAsia="SimSun" w:hAnsi="SimSun" w:cs="SimSun"/>
                <w:sz w:val="24"/>
                <w:szCs w:val="24"/>
                <w:lang w:eastAsia="zh-CN"/>
              </w:rPr>
              <w:t>2</w:t>
            </w:r>
          </w:p>
        </w:tc>
        <w:tc>
          <w:tcPr>
            <w:tcW w:w="0" w:type="auto"/>
            <w:shd w:val="clear" w:color="auto" w:fill="auto"/>
            <w:vAlign w:val="center"/>
          </w:tcPr>
          <w:p w:rsidR="00DD327C" w:rsidRDefault="003732A0">
            <w:r>
              <w:rPr>
                <w:rStyle w:val="Strong"/>
                <w:rFonts w:ascii="SimSun" w:eastAsia="SimSun" w:hAnsi="SimSun" w:cs="SimSun"/>
                <w:sz w:val="24"/>
                <w:szCs w:val="24"/>
                <w:lang w:eastAsia="zh-CN"/>
              </w:rPr>
              <w:t>Idea / Solution Description</w:t>
            </w:r>
          </w:p>
        </w:tc>
        <w:tc>
          <w:tcPr>
            <w:tcW w:w="0" w:type="auto"/>
            <w:shd w:val="clear" w:color="auto" w:fill="auto"/>
            <w:vAlign w:val="center"/>
          </w:tcPr>
          <w:p w:rsidR="00DD327C" w:rsidRDefault="003732A0">
            <w:r>
              <w:rPr>
                <w:rFonts w:ascii="SimSun" w:eastAsia="SimSun" w:hAnsi="SimSun" w:cs="SimSun"/>
                <w:sz w:val="24"/>
                <w:szCs w:val="24"/>
                <w:lang w:eastAsia="zh-CN"/>
              </w:rPr>
              <w:t xml:space="preserve">We propose an advanced machine learning-based predictive system that analyzes clinical data (e.g., blood tests, patient history, lifestyle factors) to </w:t>
            </w:r>
            <w:r>
              <w:rPr>
                <w:rFonts w:ascii="SimSun" w:eastAsia="SimSun" w:hAnsi="SimSun" w:cs="SimSun"/>
                <w:sz w:val="24"/>
                <w:szCs w:val="24"/>
                <w:lang w:eastAsia="zh-CN"/>
              </w:rPr>
              <w:t>identify early indicators of liver cirrhosis. This enables timely diagnosis and intervention, improving prognosis and patient care.</w:t>
            </w:r>
          </w:p>
        </w:tc>
      </w:tr>
      <w:tr w:rsidR="00DD327C">
        <w:trPr>
          <w:tblCellSpacing w:w="15" w:type="dxa"/>
        </w:trPr>
        <w:tc>
          <w:tcPr>
            <w:tcW w:w="0" w:type="auto"/>
            <w:shd w:val="clear" w:color="auto" w:fill="auto"/>
            <w:vAlign w:val="center"/>
          </w:tcPr>
          <w:p w:rsidR="00DD327C" w:rsidRDefault="003732A0">
            <w:r>
              <w:rPr>
                <w:rStyle w:val="Strong"/>
                <w:rFonts w:ascii="SimSun" w:eastAsia="SimSun" w:hAnsi="SimSun" w:cs="SimSun"/>
                <w:sz w:val="24"/>
                <w:szCs w:val="24"/>
                <w:lang w:eastAsia="zh-CN"/>
              </w:rPr>
              <w:t>3</w:t>
            </w:r>
          </w:p>
        </w:tc>
        <w:tc>
          <w:tcPr>
            <w:tcW w:w="0" w:type="auto"/>
            <w:shd w:val="clear" w:color="auto" w:fill="auto"/>
            <w:vAlign w:val="center"/>
          </w:tcPr>
          <w:p w:rsidR="00DD327C" w:rsidRDefault="003732A0">
            <w:r>
              <w:rPr>
                <w:rStyle w:val="Strong"/>
                <w:rFonts w:ascii="SimSun" w:eastAsia="SimSun" w:hAnsi="SimSun" w:cs="SimSun"/>
                <w:sz w:val="24"/>
                <w:szCs w:val="24"/>
                <w:lang w:eastAsia="zh-CN"/>
              </w:rPr>
              <w:t>Novelty / Uniqueness</w:t>
            </w:r>
          </w:p>
        </w:tc>
        <w:tc>
          <w:tcPr>
            <w:tcW w:w="0" w:type="auto"/>
            <w:shd w:val="clear" w:color="auto" w:fill="auto"/>
            <w:vAlign w:val="center"/>
          </w:tcPr>
          <w:p w:rsidR="00DD327C" w:rsidRDefault="003732A0">
            <w:r>
              <w:rPr>
                <w:rFonts w:ascii="SimSun" w:eastAsia="SimSun" w:hAnsi="SimSun" w:cs="SimSun"/>
                <w:sz w:val="24"/>
                <w:szCs w:val="24"/>
                <w:lang w:eastAsia="zh-CN"/>
              </w:rPr>
              <w:t>Our solution leverages powerful ML algorithms (e.g., Random Forest, XGBoost, Deep Learning) to detec</w:t>
            </w:r>
            <w:r>
              <w:rPr>
                <w:rFonts w:ascii="SimSun" w:eastAsia="SimSun" w:hAnsi="SimSun" w:cs="SimSun"/>
                <w:sz w:val="24"/>
                <w:szCs w:val="24"/>
                <w:lang w:eastAsia="zh-CN"/>
              </w:rPr>
              <w:t xml:space="preserve">t patterns not easily visible through traditional diagnostics. It integrates multiple health parameters and is adaptable to various healthcare datasets, improving accuracy and </w:t>
            </w:r>
            <w:r>
              <w:rPr>
                <w:rFonts w:ascii="SimSun" w:eastAsia="SimSun" w:hAnsi="SimSun" w:cs="SimSun"/>
                <w:sz w:val="24"/>
                <w:szCs w:val="24"/>
                <w:lang w:eastAsia="zh-CN"/>
              </w:rPr>
              <w:lastRenderedPageBreak/>
              <w:t>accessibility.</w:t>
            </w:r>
          </w:p>
        </w:tc>
      </w:tr>
      <w:tr w:rsidR="00DD327C">
        <w:trPr>
          <w:tblCellSpacing w:w="15" w:type="dxa"/>
        </w:trPr>
        <w:tc>
          <w:tcPr>
            <w:tcW w:w="0" w:type="auto"/>
            <w:shd w:val="clear" w:color="auto" w:fill="auto"/>
            <w:vAlign w:val="center"/>
          </w:tcPr>
          <w:p w:rsidR="00DD327C" w:rsidRDefault="003732A0">
            <w:r>
              <w:rPr>
                <w:rStyle w:val="Strong"/>
                <w:rFonts w:ascii="SimSun" w:eastAsia="SimSun" w:hAnsi="SimSun" w:cs="SimSun"/>
                <w:sz w:val="24"/>
                <w:szCs w:val="24"/>
                <w:lang w:eastAsia="zh-CN"/>
              </w:rPr>
              <w:lastRenderedPageBreak/>
              <w:t>4</w:t>
            </w:r>
          </w:p>
        </w:tc>
        <w:tc>
          <w:tcPr>
            <w:tcW w:w="0" w:type="auto"/>
            <w:shd w:val="clear" w:color="auto" w:fill="auto"/>
            <w:vAlign w:val="center"/>
          </w:tcPr>
          <w:p w:rsidR="00DD327C" w:rsidRDefault="003732A0">
            <w:r>
              <w:rPr>
                <w:rStyle w:val="Strong"/>
                <w:rFonts w:ascii="SimSun" w:eastAsia="SimSun" w:hAnsi="SimSun" w:cs="SimSun"/>
                <w:sz w:val="24"/>
                <w:szCs w:val="24"/>
                <w:lang w:eastAsia="zh-CN"/>
              </w:rPr>
              <w:t>Social Impact / Customer Satisfaction</w:t>
            </w:r>
          </w:p>
        </w:tc>
        <w:tc>
          <w:tcPr>
            <w:tcW w:w="0" w:type="auto"/>
            <w:shd w:val="clear" w:color="auto" w:fill="auto"/>
            <w:vAlign w:val="center"/>
          </w:tcPr>
          <w:p w:rsidR="00DD327C" w:rsidRDefault="003732A0">
            <w:r>
              <w:rPr>
                <w:rFonts w:ascii="SimSun" w:eastAsia="SimSun" w:hAnsi="SimSun" w:cs="SimSun"/>
                <w:sz w:val="24"/>
                <w:szCs w:val="24"/>
                <w:lang w:eastAsia="zh-CN"/>
              </w:rPr>
              <w:t>Early and accurate predi</w:t>
            </w:r>
            <w:r>
              <w:rPr>
                <w:rFonts w:ascii="SimSun" w:eastAsia="SimSun" w:hAnsi="SimSun" w:cs="SimSun"/>
                <w:sz w:val="24"/>
                <w:szCs w:val="24"/>
                <w:lang w:eastAsia="zh-CN"/>
              </w:rPr>
              <w:t>ction can save lives by facilitating timely treatment. The system reduces the burden on healthcare infrastructure, improves diagnostic confidence for physicians, and enhances patient trust and satisfaction. It also supports preventive healthcare strategies</w:t>
            </w:r>
            <w:r>
              <w:rPr>
                <w:rFonts w:ascii="SimSun" w:eastAsia="SimSun" w:hAnsi="SimSun" w:cs="SimSun"/>
                <w:sz w:val="24"/>
                <w:szCs w:val="24"/>
                <w:lang w:eastAsia="zh-CN"/>
              </w:rPr>
              <w:t>.</w:t>
            </w:r>
          </w:p>
        </w:tc>
      </w:tr>
      <w:tr w:rsidR="00DD327C">
        <w:trPr>
          <w:tblCellSpacing w:w="15" w:type="dxa"/>
        </w:trPr>
        <w:tc>
          <w:tcPr>
            <w:tcW w:w="0" w:type="auto"/>
            <w:shd w:val="clear" w:color="auto" w:fill="auto"/>
            <w:vAlign w:val="center"/>
          </w:tcPr>
          <w:p w:rsidR="00DD327C" w:rsidRDefault="003732A0">
            <w:r>
              <w:rPr>
                <w:rStyle w:val="Strong"/>
                <w:rFonts w:ascii="SimSun" w:eastAsia="SimSun" w:hAnsi="SimSun" w:cs="SimSun"/>
                <w:sz w:val="24"/>
                <w:szCs w:val="24"/>
                <w:lang w:eastAsia="zh-CN"/>
              </w:rPr>
              <w:t>5</w:t>
            </w:r>
          </w:p>
        </w:tc>
        <w:tc>
          <w:tcPr>
            <w:tcW w:w="0" w:type="auto"/>
            <w:shd w:val="clear" w:color="auto" w:fill="auto"/>
            <w:vAlign w:val="center"/>
          </w:tcPr>
          <w:p w:rsidR="00DD327C" w:rsidRDefault="003732A0">
            <w:r>
              <w:rPr>
                <w:rStyle w:val="Strong"/>
                <w:rFonts w:ascii="SimSun" w:eastAsia="SimSun" w:hAnsi="SimSun" w:cs="SimSun"/>
                <w:sz w:val="24"/>
                <w:szCs w:val="24"/>
                <w:lang w:eastAsia="zh-CN"/>
              </w:rPr>
              <w:t>Business Model (Revenue Model)</w:t>
            </w:r>
          </w:p>
        </w:tc>
        <w:tc>
          <w:tcPr>
            <w:tcW w:w="0" w:type="auto"/>
            <w:shd w:val="clear" w:color="auto" w:fill="auto"/>
            <w:vAlign w:val="center"/>
          </w:tcPr>
          <w:p w:rsidR="00DD327C" w:rsidRDefault="003732A0">
            <w:r>
              <w:rPr>
                <w:rFonts w:ascii="SimSun" w:eastAsia="SimSun" w:hAnsi="SimSun" w:cs="SimSun"/>
                <w:sz w:val="24"/>
                <w:szCs w:val="24"/>
                <w:lang w:eastAsia="zh-CN"/>
              </w:rPr>
              <w:t>The platform can be offered as a licensed software to hospitals, diagnostic centers, and telehealth providers. Revenue streams include subscription-based access, per-diagnosis licensing, API integration for EMRs, and ana</w:t>
            </w:r>
            <w:r>
              <w:rPr>
                <w:rFonts w:ascii="SimSun" w:eastAsia="SimSun" w:hAnsi="SimSun" w:cs="SimSun"/>
                <w:sz w:val="24"/>
                <w:szCs w:val="24"/>
                <w:lang w:eastAsia="zh-CN"/>
              </w:rPr>
              <w:t>lytics services for research institutions.</w:t>
            </w:r>
          </w:p>
        </w:tc>
      </w:tr>
      <w:tr w:rsidR="00DD327C">
        <w:trPr>
          <w:tblCellSpacing w:w="15" w:type="dxa"/>
        </w:trPr>
        <w:tc>
          <w:tcPr>
            <w:tcW w:w="0" w:type="auto"/>
            <w:shd w:val="clear" w:color="auto" w:fill="auto"/>
            <w:vAlign w:val="center"/>
          </w:tcPr>
          <w:p w:rsidR="00DD327C" w:rsidRDefault="003732A0">
            <w:r>
              <w:rPr>
                <w:rStyle w:val="Strong"/>
                <w:rFonts w:ascii="SimSun" w:eastAsia="SimSun" w:hAnsi="SimSun" w:cs="SimSun"/>
                <w:sz w:val="24"/>
                <w:szCs w:val="24"/>
                <w:lang w:eastAsia="zh-CN"/>
              </w:rPr>
              <w:t>6</w:t>
            </w:r>
          </w:p>
        </w:tc>
        <w:tc>
          <w:tcPr>
            <w:tcW w:w="0" w:type="auto"/>
            <w:shd w:val="clear" w:color="auto" w:fill="auto"/>
            <w:vAlign w:val="center"/>
          </w:tcPr>
          <w:p w:rsidR="00DD327C" w:rsidRDefault="003732A0">
            <w:r>
              <w:rPr>
                <w:rStyle w:val="Strong"/>
                <w:rFonts w:ascii="SimSun" w:eastAsia="SimSun" w:hAnsi="SimSun" w:cs="SimSun"/>
                <w:sz w:val="24"/>
                <w:szCs w:val="24"/>
                <w:lang w:eastAsia="zh-CN"/>
              </w:rPr>
              <w:t>Scalability of the Solution</w:t>
            </w:r>
          </w:p>
        </w:tc>
        <w:tc>
          <w:tcPr>
            <w:tcW w:w="0" w:type="auto"/>
            <w:shd w:val="clear" w:color="auto" w:fill="auto"/>
            <w:vAlign w:val="center"/>
          </w:tcPr>
          <w:p w:rsidR="00DD327C" w:rsidRDefault="003732A0">
            <w:r>
              <w:rPr>
                <w:rFonts w:ascii="SimSun" w:eastAsia="SimSun" w:hAnsi="SimSun" w:cs="SimSun"/>
                <w:sz w:val="24"/>
                <w:szCs w:val="24"/>
                <w:lang w:eastAsia="zh-CN"/>
              </w:rPr>
              <w:t xml:space="preserve">The solution is scalable across healthcare institutions globally, with the ability to integrate additional patient data sources. It supports cloud-based deployment, offers </w:t>
            </w:r>
            <w:r>
              <w:rPr>
                <w:rFonts w:ascii="SimSun" w:eastAsia="SimSun" w:hAnsi="SimSun" w:cs="SimSun"/>
                <w:sz w:val="24"/>
                <w:szCs w:val="24"/>
                <w:lang w:eastAsia="zh-CN"/>
              </w:rPr>
              <w:t>multilingual support, and can be customized for specific populations and regional medical standards.</w:t>
            </w:r>
          </w:p>
        </w:tc>
      </w:tr>
    </w:tbl>
    <w:p w:rsidR="00DD327C" w:rsidRDefault="00DD327C"/>
    <w:sectPr w:rsidR="00DD327C" w:rsidSect="00DD327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2A0" w:rsidRDefault="003732A0">
      <w:pPr>
        <w:spacing w:line="240" w:lineRule="auto"/>
      </w:pPr>
      <w:r>
        <w:separator/>
      </w:r>
    </w:p>
  </w:endnote>
  <w:endnote w:type="continuationSeparator" w:id="1">
    <w:p w:rsidR="003732A0" w:rsidRDefault="003732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2A0" w:rsidRDefault="003732A0">
      <w:pPr>
        <w:spacing w:after="0"/>
      </w:pPr>
      <w:r>
        <w:separator/>
      </w:r>
    </w:p>
  </w:footnote>
  <w:footnote w:type="continuationSeparator" w:id="1">
    <w:p w:rsidR="003732A0" w:rsidRDefault="003732A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footnotePr>
    <w:footnote w:id="0"/>
    <w:footnote w:id="1"/>
  </w:footnotePr>
  <w:endnotePr>
    <w:endnote w:id="0"/>
    <w:endnote w:id="1"/>
  </w:endnotePr>
  <w:compat>
    <w:doNotExpandShiftReturn/>
    <w:useFELayout/>
  </w:compat>
  <w:rsids>
    <w:rsidRoot w:val="00B47730"/>
    <w:rsid w:val="00034616"/>
    <w:rsid w:val="0006063C"/>
    <w:rsid w:val="000B6EF4"/>
    <w:rsid w:val="0015074B"/>
    <w:rsid w:val="0029639D"/>
    <w:rsid w:val="00326F90"/>
    <w:rsid w:val="003732A0"/>
    <w:rsid w:val="00401719"/>
    <w:rsid w:val="009D22CC"/>
    <w:rsid w:val="00AA1D8D"/>
    <w:rsid w:val="00B04D69"/>
    <w:rsid w:val="00B25916"/>
    <w:rsid w:val="00B47730"/>
    <w:rsid w:val="00CB0664"/>
    <w:rsid w:val="00DD327C"/>
    <w:rsid w:val="00FC2636"/>
    <w:rsid w:val="00FC693F"/>
    <w:rsid w:val="2F1831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qFormat="1"/>
    <w:lsdException w:name="toa heading" w:semiHidden="1"/>
    <w:lsdException w:name="List" w:qFormat="1"/>
    <w:lsdException w:name="List Bullet" w:qFormat="1"/>
    <w:lsdException w:name="List Number" w:qFormat="1"/>
    <w:lsdException w:name="List 2" w:qFormat="1"/>
    <w:lsdException w:name="List 3" w:qFormat="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lsdException w:name="Body Text" w:qFormat="1"/>
    <w:lsdException w:name="Body Text Indent" w:semiHidden="1"/>
    <w:lsdException w:name="List Continue" w:qFormat="1"/>
    <w:lsdException w:name="List Continue 2" w:qFormat="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3" w:qFormat="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iPriority="59" w:unhideWhenUsed="0" w:qFormat="1"/>
    <w:lsdException w:name="Table Theme" w:semiHidden="1"/>
    <w:lsdException w:name="Placeholder Text" w:semiHidden="1"/>
    <w:lsdException w:name="No Spacing" w:uiPriority="1" w:unhideWhenUsed="0" w:qFormat="1"/>
    <w:lsdException w:name="Light Shading" w:uiPriority="60" w:unhideWhenUsed="0" w:qFormat="1"/>
    <w:lsdException w:name="Light List" w:uiPriority="61" w:unhideWhenUsed="0"/>
    <w:lsdException w:name="Light Grid" w:uiPriority="62" w:unhideWhenUsed="0" w:qFormat="1"/>
    <w:lsdException w:name="Medium Shading 1" w:uiPriority="63" w:unhideWhenUsed="0"/>
    <w:lsdException w:name="Medium Shading 2" w:uiPriority="64" w:unhideWhenUsed="0" w:qFormat="1"/>
    <w:lsdException w:name="Medium List 1" w:uiPriority="65" w:unhideWhenUsed="0" w:qFormat="1"/>
    <w:lsdException w:name="Medium List 2" w:uiPriority="66" w:unhideWhenUsed="0" w:qFormat="1"/>
    <w:lsdException w:name="Medium Grid 1" w:uiPriority="67" w:unhideWhenUsed="0" w:qFormat="1"/>
    <w:lsdException w:name="Medium Grid 2" w:uiPriority="68" w:unhideWhenUsed="0" w:qFormat="1"/>
    <w:lsdException w:name="Medium Grid 3" w:uiPriority="69" w:unhideWhenUsed="0" w:qFormat="1"/>
    <w:lsdException w:name="Dark List" w:uiPriority="70" w:unhideWhenUsed="0"/>
    <w:lsdException w:name="Colorful Shading" w:uiPriority="71" w:unhideWhenUsed="0" w:qFormat="1"/>
    <w:lsdException w:name="Colorful List" w:uiPriority="72" w:unhideWhenUsed="0"/>
    <w:lsdException w:name="Colorful Grid" w:uiPriority="73" w:unhideWhenUsed="0" w:qFormat="1"/>
    <w:lsdException w:name="Light Shading Accent 1" w:uiPriority="60" w:unhideWhenUsed="0" w:qFormat="1"/>
    <w:lsdException w:name="Light List Accent 1" w:uiPriority="61" w:unhideWhenUsed="0"/>
    <w:lsdException w:name="Light Grid Accent 1" w:uiPriority="62" w:unhideWhenUsed="0" w:qFormat="1"/>
    <w:lsdException w:name="Medium Shading 1 Accent 1" w:uiPriority="63" w:unhideWhenUsed="0" w:qFormat="1"/>
    <w:lsdException w:name="Medium Shading 2 Accent 1" w:uiPriority="64" w:unhideWhenUsed="0"/>
    <w:lsdException w:name="Medium List 1 Accent 1" w:uiPriority="65" w:unhideWhenUsed="0" w:qFormat="1"/>
    <w:lsdException w:name="Revision" w:semiHidden="1"/>
    <w:lsdException w:name="List Paragraph" w:uiPriority="34" w:unhideWhenUsed="0" w:qFormat="1"/>
    <w:lsdException w:name="Quote" w:uiPriority="29" w:unhideWhenUsed="0" w:qFormat="1"/>
    <w:lsdException w:name="Intense Quote" w:uiPriority="30" w:unhideWhenUsed="0" w:qFormat="1"/>
    <w:lsdException w:name="Medium List 2 Accent 1" w:uiPriority="66" w:unhideWhenUsed="0" w:qFormat="1"/>
    <w:lsdException w:name="Medium Grid 1 Accent 1" w:uiPriority="67" w:unhideWhenUsed="0"/>
    <w:lsdException w:name="Medium Grid 2 Accent 1" w:uiPriority="68" w:unhideWhenUsed="0" w:qFormat="1"/>
    <w:lsdException w:name="Medium Grid 3 Accent 1" w:uiPriority="69" w:unhideWhenUsed="0"/>
    <w:lsdException w:name="Dark List Accent 1" w:uiPriority="70" w:unhideWhenUsed="0" w:qFormat="1"/>
    <w:lsdException w:name="Colorful Shading Accent 1" w:uiPriority="71" w:unhideWhenUsed="0" w:qFormat="1"/>
    <w:lsdException w:name="Colorful List Accent 1" w:uiPriority="72" w:unhideWhenUsed="0" w:qFormat="1"/>
    <w:lsdException w:name="Colorful Grid Accent 1" w:uiPriority="73" w:unhideWhenUsed="0" w:qFormat="1"/>
    <w:lsdException w:name="Light Shading Accent 2" w:uiPriority="60" w:unhideWhenUsed="0" w:qFormat="1"/>
    <w:lsdException w:name="Light List Accent 2" w:uiPriority="61" w:unhideWhenUsed="0" w:qFormat="1"/>
    <w:lsdException w:name="Light Grid Accent 2" w:uiPriority="62" w:unhideWhenUsed="0" w:qFormat="1"/>
    <w:lsdException w:name="Medium Shading 1 Accent 2" w:uiPriority="63" w:unhideWhenUsed="0" w:qFormat="1"/>
    <w:lsdException w:name="Medium Shading 2 Accent 2" w:uiPriority="64" w:unhideWhenUsed="0" w:qFormat="1"/>
    <w:lsdException w:name="Medium List 1 Accent 2" w:uiPriority="65" w:unhideWhenUsed="0" w:qFormat="1"/>
    <w:lsdException w:name="Medium List 2 Accent 2" w:uiPriority="66" w:unhideWhenUsed="0"/>
    <w:lsdException w:name="Medium Grid 1 Accent 2" w:uiPriority="67" w:unhideWhenUsed="0" w:qFormat="1"/>
    <w:lsdException w:name="Medium Grid 2 Accent 2" w:uiPriority="68" w:unhideWhenUsed="0" w:qFormat="1"/>
    <w:lsdException w:name="Medium Grid 3 Accent 2" w:uiPriority="69" w:unhideWhenUsed="0" w:qFormat="1"/>
    <w:lsdException w:name="Dark List Accent 2" w:uiPriority="70" w:unhideWhenUsed="0" w:qFormat="1"/>
    <w:lsdException w:name="Colorful Shading Accent 2" w:uiPriority="71" w:unhideWhenUsed="0"/>
    <w:lsdException w:name="Colorful List Accent 2" w:uiPriority="72" w:unhideWhenUsed="0" w:qFormat="1"/>
    <w:lsdException w:name="Colorful Grid Accent 2" w:uiPriority="73" w:unhideWhenUsed="0" w:qFormat="1"/>
    <w:lsdException w:name="Light Shading Accent 3" w:uiPriority="60" w:unhideWhenUsed="0" w:qFormat="1"/>
    <w:lsdException w:name="Light List Accent 3" w:uiPriority="61" w:unhideWhenUsed="0"/>
    <w:lsdException w:name="Light Grid Accent 3" w:uiPriority="62" w:unhideWhenUsed="0" w:qFormat="1"/>
    <w:lsdException w:name="Medium Shading 1 Accent 3" w:uiPriority="63" w:unhideWhenUsed="0" w:qFormat="1"/>
    <w:lsdException w:name="Medium Shading 2 Accent 3" w:uiPriority="64" w:unhideWhenUsed="0" w:qFormat="1"/>
    <w:lsdException w:name="Medium List 1 Accent 3" w:uiPriority="65" w:unhideWhenUsed="0" w:qFormat="1"/>
    <w:lsdException w:name="Medium List 2 Accent 3" w:uiPriority="66" w:unhideWhenUsed="0" w:qFormat="1"/>
    <w:lsdException w:name="Medium Grid 1 Accent 3" w:uiPriority="67" w:unhideWhenUsed="0" w:qFormat="1"/>
    <w:lsdException w:name="Medium Grid 2 Accent 3" w:uiPriority="68" w:unhideWhenUsed="0" w:qFormat="1"/>
    <w:lsdException w:name="Medium Grid 3 Accent 3" w:uiPriority="69" w:unhideWhenUsed="0" w:qFormat="1"/>
    <w:lsdException w:name="Dark List Accent 3" w:uiPriority="70" w:unhideWhenUsed="0" w:qFormat="1"/>
    <w:lsdException w:name="Colorful Shading Accent 3" w:uiPriority="71" w:unhideWhenUsed="0"/>
    <w:lsdException w:name="Colorful List Accent 3" w:uiPriority="72" w:unhideWhenUsed="0" w:qFormat="1"/>
    <w:lsdException w:name="Colorful Grid Accent 3" w:uiPriority="73" w:unhideWhenUsed="0" w:qFormat="1"/>
    <w:lsdException w:name="Light Shading Accent 4" w:uiPriority="60" w:unhideWhenUsed="0" w:qFormat="1"/>
    <w:lsdException w:name="Light List Accent 4" w:uiPriority="61" w:unhideWhenUsed="0" w:qFormat="1"/>
    <w:lsdException w:name="Light Grid Accent 4" w:uiPriority="62" w:unhideWhenUsed="0"/>
    <w:lsdException w:name="Medium Shading 1 Accent 4" w:uiPriority="63" w:unhideWhenUsed="0" w:qFormat="1"/>
    <w:lsdException w:name="Medium Shading 2 Accent 4" w:uiPriority="64" w:unhideWhenUsed="0" w:qFormat="1"/>
    <w:lsdException w:name="Medium List 1 Accent 4" w:uiPriority="65" w:unhideWhenUsed="0" w:qFormat="1"/>
    <w:lsdException w:name="Medium List 2 Accent 4" w:uiPriority="66" w:unhideWhenUsed="0"/>
    <w:lsdException w:name="Medium Grid 1 Accent 4" w:uiPriority="67" w:unhideWhenUsed="0"/>
    <w:lsdException w:name="Medium Grid 2 Accent 4" w:uiPriority="68" w:unhideWhenUsed="0" w:qFormat="1"/>
    <w:lsdException w:name="Medium Grid 3 Accent 4" w:uiPriority="69" w:unhideWhenUsed="0"/>
    <w:lsdException w:name="Dark List Accent 4" w:uiPriority="70" w:unhideWhenUsed="0" w:qFormat="1"/>
    <w:lsdException w:name="Colorful Shading Accent 4" w:uiPriority="71" w:unhideWhenUsed="0"/>
    <w:lsdException w:name="Colorful List Accent 4" w:uiPriority="72" w:unhideWhenUsed="0" w:qFormat="1"/>
    <w:lsdException w:name="Colorful Grid Accent 4" w:uiPriority="73" w:unhideWhenUsed="0" w:qFormat="1"/>
    <w:lsdException w:name="Light Shading Accent 5" w:uiPriority="60" w:unhideWhenUsed="0" w:qFormat="1"/>
    <w:lsdException w:name="Light List Accent 5" w:uiPriority="61" w:unhideWhenUsed="0" w:qFormat="1"/>
    <w:lsdException w:name="Light Grid Accent 5" w:uiPriority="62" w:unhideWhenUsed="0" w:qFormat="1"/>
    <w:lsdException w:name="Medium Shading 1 Accent 5" w:uiPriority="63" w:unhideWhenUsed="0" w:qFormat="1"/>
    <w:lsdException w:name="Medium Shading 2 Accent 5" w:uiPriority="64" w:unhideWhenUsed="0" w:qFormat="1"/>
    <w:lsdException w:name="Medium List 1 Accent 5" w:uiPriority="65" w:unhideWhenUsed="0" w:qFormat="1"/>
    <w:lsdException w:name="Medium List 2 Accent 5" w:uiPriority="66" w:unhideWhenUsed="0"/>
    <w:lsdException w:name="Medium Grid 1 Accent 5" w:uiPriority="67" w:unhideWhenUsed="0" w:qFormat="1"/>
    <w:lsdException w:name="Medium Grid 2 Accent 5" w:uiPriority="68" w:unhideWhenUsed="0"/>
    <w:lsdException w:name="Medium Grid 3 Accent 5" w:uiPriority="69" w:unhideWhenUsed="0" w:qFormat="1"/>
    <w:lsdException w:name="Dark List Accent 5" w:uiPriority="70" w:unhideWhenUsed="0"/>
    <w:lsdException w:name="Colorful Shading Accent 5" w:uiPriority="71" w:unhideWhenUsed="0" w:qFormat="1"/>
    <w:lsdException w:name="Colorful List Accent 5" w:uiPriority="72" w:unhideWhenUsed="0" w:qFormat="1"/>
    <w:lsdException w:name="Colorful Grid Accent 5" w:uiPriority="73" w:unhideWhenUsed="0" w:qFormat="1"/>
    <w:lsdException w:name="Light Shading Accent 6" w:uiPriority="60" w:unhideWhenUsed="0" w:qFormat="1"/>
    <w:lsdException w:name="Light List Accent 6" w:uiPriority="61" w:unhideWhenUsed="0" w:qFormat="1"/>
    <w:lsdException w:name="Light Grid Accent 6" w:uiPriority="62" w:unhideWhenUsed="0" w:qFormat="1"/>
    <w:lsdException w:name="Medium Shading 1 Accent 6" w:uiPriority="63" w:unhideWhenUsed="0" w:qFormat="1"/>
    <w:lsdException w:name="Medium Shading 2 Accent 6" w:uiPriority="64" w:unhideWhenUsed="0" w:qFormat="1"/>
    <w:lsdException w:name="Medium List 1 Accent 6" w:uiPriority="65" w:unhideWhenUsed="0" w:qFormat="1"/>
    <w:lsdException w:name="Medium List 2 Accent 6" w:uiPriority="66" w:unhideWhenUsed="0" w:qFormat="1"/>
    <w:lsdException w:name="Medium Grid 1 Accent 6" w:uiPriority="67" w:unhideWhenUsed="0" w:qFormat="1"/>
    <w:lsdException w:name="Medium Grid 2 Accent 6" w:uiPriority="68" w:unhideWhenUsed="0" w:qFormat="1"/>
    <w:lsdException w:name="Medium Grid 3 Accent 6" w:uiPriority="69" w:unhideWhenUsed="0" w:qFormat="1"/>
    <w:lsdException w:name="Dark List Accent 6" w:uiPriority="70" w:unhideWhenUsed="0"/>
    <w:lsdException w:name="Colorful Shading Accent 6" w:uiPriority="71" w:unhideWhenUsed="0"/>
    <w:lsdException w:name="Colorful List Accent 6" w:uiPriority="72" w:unhideWhenUsed="0" w:qFormat="1"/>
    <w:lsdException w:name="Colorful Grid Accent 6" w:uiPriority="73"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Normal">
    <w:name w:val="Normal"/>
    <w:qFormat/>
    <w:rsid w:val="00DD327C"/>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rsid w:val="00DD32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2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2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327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32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32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32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327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32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DD327C"/>
    <w:pPr>
      <w:spacing w:after="120"/>
    </w:pPr>
  </w:style>
  <w:style w:type="paragraph" w:styleId="BodyText2">
    <w:name w:val="Body Text 2"/>
    <w:basedOn w:val="Normal"/>
    <w:link w:val="BodyText2Char"/>
    <w:uiPriority w:val="99"/>
    <w:unhideWhenUsed/>
    <w:qFormat/>
    <w:rsid w:val="00DD327C"/>
    <w:pPr>
      <w:spacing w:after="120" w:line="480" w:lineRule="auto"/>
    </w:pPr>
  </w:style>
  <w:style w:type="paragraph" w:styleId="BodyText3">
    <w:name w:val="Body Text 3"/>
    <w:basedOn w:val="Normal"/>
    <w:link w:val="BodyText3Char"/>
    <w:uiPriority w:val="99"/>
    <w:unhideWhenUsed/>
    <w:qFormat/>
    <w:rsid w:val="00DD327C"/>
    <w:pPr>
      <w:spacing w:after="120"/>
    </w:pPr>
    <w:rPr>
      <w:sz w:val="16"/>
      <w:szCs w:val="16"/>
    </w:rPr>
  </w:style>
  <w:style w:type="paragraph" w:styleId="Caption">
    <w:name w:val="caption"/>
    <w:basedOn w:val="Normal"/>
    <w:next w:val="Normal"/>
    <w:uiPriority w:val="35"/>
    <w:semiHidden/>
    <w:unhideWhenUsed/>
    <w:qFormat/>
    <w:rsid w:val="00DD327C"/>
    <w:pPr>
      <w:spacing w:line="240" w:lineRule="auto"/>
    </w:pPr>
    <w:rPr>
      <w:b/>
      <w:bCs/>
      <w:color w:val="4F81BD" w:themeColor="accent1"/>
      <w:sz w:val="18"/>
      <w:szCs w:val="18"/>
    </w:rPr>
  </w:style>
  <w:style w:type="character" w:styleId="Emphasis">
    <w:name w:val="Emphasis"/>
    <w:basedOn w:val="DefaultParagraphFont"/>
    <w:uiPriority w:val="20"/>
    <w:qFormat/>
    <w:rsid w:val="00DD327C"/>
    <w:rPr>
      <w:i/>
      <w:iCs/>
    </w:rPr>
  </w:style>
  <w:style w:type="paragraph" w:styleId="Footer">
    <w:name w:val="footer"/>
    <w:basedOn w:val="Normal"/>
    <w:link w:val="FooterChar"/>
    <w:uiPriority w:val="99"/>
    <w:unhideWhenUsed/>
    <w:qFormat/>
    <w:rsid w:val="00DD327C"/>
    <w:pPr>
      <w:tabs>
        <w:tab w:val="center" w:pos="4680"/>
        <w:tab w:val="right" w:pos="9360"/>
      </w:tabs>
      <w:spacing w:after="0" w:line="240" w:lineRule="auto"/>
    </w:pPr>
  </w:style>
  <w:style w:type="paragraph" w:styleId="Header">
    <w:name w:val="header"/>
    <w:basedOn w:val="Normal"/>
    <w:link w:val="HeaderChar"/>
    <w:uiPriority w:val="99"/>
    <w:unhideWhenUsed/>
    <w:qFormat/>
    <w:rsid w:val="00DD327C"/>
    <w:pPr>
      <w:tabs>
        <w:tab w:val="center" w:pos="4680"/>
        <w:tab w:val="right" w:pos="9360"/>
      </w:tabs>
      <w:spacing w:after="0" w:line="240" w:lineRule="auto"/>
    </w:pPr>
  </w:style>
  <w:style w:type="paragraph" w:styleId="List">
    <w:name w:val="List"/>
    <w:basedOn w:val="Normal"/>
    <w:uiPriority w:val="99"/>
    <w:unhideWhenUsed/>
    <w:qFormat/>
    <w:rsid w:val="00DD327C"/>
    <w:pPr>
      <w:ind w:left="360" w:hanging="360"/>
      <w:contextualSpacing/>
    </w:pPr>
  </w:style>
  <w:style w:type="paragraph" w:styleId="List2">
    <w:name w:val="List 2"/>
    <w:basedOn w:val="Normal"/>
    <w:uiPriority w:val="99"/>
    <w:unhideWhenUsed/>
    <w:qFormat/>
    <w:rsid w:val="00DD327C"/>
    <w:pPr>
      <w:ind w:left="720" w:hanging="360"/>
      <w:contextualSpacing/>
    </w:pPr>
  </w:style>
  <w:style w:type="paragraph" w:styleId="List3">
    <w:name w:val="List 3"/>
    <w:basedOn w:val="Normal"/>
    <w:uiPriority w:val="99"/>
    <w:unhideWhenUsed/>
    <w:qFormat/>
    <w:rsid w:val="00DD327C"/>
    <w:pPr>
      <w:ind w:left="1080" w:hanging="360"/>
      <w:contextualSpacing/>
    </w:pPr>
  </w:style>
  <w:style w:type="paragraph" w:styleId="ListBullet">
    <w:name w:val="List Bullet"/>
    <w:basedOn w:val="Normal"/>
    <w:uiPriority w:val="99"/>
    <w:unhideWhenUsed/>
    <w:qFormat/>
    <w:rsid w:val="00DD327C"/>
    <w:pPr>
      <w:numPr>
        <w:numId w:val="1"/>
      </w:numPr>
      <w:contextualSpacing/>
    </w:pPr>
  </w:style>
  <w:style w:type="paragraph" w:styleId="ListBullet2">
    <w:name w:val="List Bullet 2"/>
    <w:basedOn w:val="Normal"/>
    <w:uiPriority w:val="99"/>
    <w:unhideWhenUsed/>
    <w:qFormat/>
    <w:rsid w:val="00DD327C"/>
    <w:pPr>
      <w:numPr>
        <w:numId w:val="2"/>
      </w:numPr>
      <w:contextualSpacing/>
    </w:pPr>
  </w:style>
  <w:style w:type="paragraph" w:styleId="ListBullet3">
    <w:name w:val="List Bullet 3"/>
    <w:basedOn w:val="Normal"/>
    <w:uiPriority w:val="99"/>
    <w:unhideWhenUsed/>
    <w:qFormat/>
    <w:rsid w:val="00DD327C"/>
    <w:pPr>
      <w:numPr>
        <w:numId w:val="3"/>
      </w:numPr>
      <w:contextualSpacing/>
    </w:pPr>
  </w:style>
  <w:style w:type="paragraph" w:styleId="ListContinue">
    <w:name w:val="List Continue"/>
    <w:basedOn w:val="Normal"/>
    <w:uiPriority w:val="99"/>
    <w:unhideWhenUsed/>
    <w:qFormat/>
    <w:rsid w:val="00DD327C"/>
    <w:pPr>
      <w:spacing w:after="120"/>
      <w:ind w:left="360"/>
      <w:contextualSpacing/>
    </w:pPr>
  </w:style>
  <w:style w:type="paragraph" w:styleId="ListContinue2">
    <w:name w:val="List Continue 2"/>
    <w:basedOn w:val="Normal"/>
    <w:uiPriority w:val="99"/>
    <w:unhideWhenUsed/>
    <w:qFormat/>
    <w:rsid w:val="00DD327C"/>
    <w:pPr>
      <w:spacing w:after="120"/>
      <w:ind w:left="720"/>
      <w:contextualSpacing/>
    </w:pPr>
  </w:style>
  <w:style w:type="paragraph" w:styleId="ListContinue3">
    <w:name w:val="List Continue 3"/>
    <w:basedOn w:val="Normal"/>
    <w:uiPriority w:val="99"/>
    <w:unhideWhenUsed/>
    <w:rsid w:val="00DD327C"/>
    <w:pPr>
      <w:spacing w:after="120"/>
      <w:ind w:left="1080"/>
      <w:contextualSpacing/>
    </w:pPr>
  </w:style>
  <w:style w:type="paragraph" w:styleId="ListNumber">
    <w:name w:val="List Number"/>
    <w:basedOn w:val="Normal"/>
    <w:uiPriority w:val="99"/>
    <w:unhideWhenUsed/>
    <w:qFormat/>
    <w:rsid w:val="00DD327C"/>
    <w:pPr>
      <w:numPr>
        <w:numId w:val="4"/>
      </w:numPr>
      <w:contextualSpacing/>
    </w:pPr>
  </w:style>
  <w:style w:type="paragraph" w:styleId="ListNumber2">
    <w:name w:val="List Number 2"/>
    <w:basedOn w:val="Normal"/>
    <w:uiPriority w:val="99"/>
    <w:unhideWhenUsed/>
    <w:qFormat/>
    <w:rsid w:val="00DD327C"/>
    <w:pPr>
      <w:numPr>
        <w:numId w:val="5"/>
      </w:numPr>
      <w:contextualSpacing/>
    </w:pPr>
  </w:style>
  <w:style w:type="paragraph" w:styleId="ListNumber3">
    <w:name w:val="List Number 3"/>
    <w:basedOn w:val="Normal"/>
    <w:uiPriority w:val="99"/>
    <w:unhideWhenUsed/>
    <w:rsid w:val="00DD327C"/>
    <w:pPr>
      <w:numPr>
        <w:numId w:val="6"/>
      </w:numPr>
      <w:contextualSpacing/>
    </w:pPr>
  </w:style>
  <w:style w:type="paragraph" w:styleId="MacroText">
    <w:name w:val="macro"/>
    <w:link w:val="MacroTextChar"/>
    <w:uiPriority w:val="99"/>
    <w:unhideWhenUsed/>
    <w:qFormat/>
    <w:rsid w:val="00DD327C"/>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character" w:styleId="Strong">
    <w:name w:val="Strong"/>
    <w:basedOn w:val="DefaultParagraphFont"/>
    <w:uiPriority w:val="22"/>
    <w:qFormat/>
    <w:rsid w:val="00DD327C"/>
    <w:rPr>
      <w:b/>
      <w:bCs/>
    </w:rPr>
  </w:style>
  <w:style w:type="paragraph" w:styleId="Subtitle">
    <w:name w:val="Subtitle"/>
    <w:basedOn w:val="Normal"/>
    <w:next w:val="Normal"/>
    <w:link w:val="SubtitleChar"/>
    <w:uiPriority w:val="11"/>
    <w:qFormat/>
    <w:rsid w:val="00DD327C"/>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rsid w:val="00DD3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D32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sid w:val="00DD327C"/>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sid w:val="00DD327C"/>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sid w:val="00DD327C"/>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sid w:val="00DD327C"/>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sid w:val="00DD327C"/>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sid w:val="00DD327C"/>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sid w:val="00DD327C"/>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DD327C"/>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D327C"/>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rsid w:val="00DD327C"/>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D327C"/>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rsid w:val="00DD327C"/>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rsid w:val="00DD327C"/>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rsid w:val="00DD327C"/>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rsid w:val="00DD327C"/>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rsid w:val="00DD327C"/>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rsid w:val="00DD327C"/>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rsid w:val="00DD327C"/>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rsid w:val="00DD327C"/>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rsid w:val="00DD327C"/>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rsid w:val="00DD327C"/>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rsid w:val="00DD327C"/>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rsid w:val="00DD327C"/>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rsid w:val="00DD327C"/>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rsid w:val="00DD327C"/>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rsid w:val="00DD327C"/>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rsid w:val="00DD327C"/>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rsid w:val="00DD327C"/>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rsid w:val="00DD327C"/>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D327C"/>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rsid w:val="00DD327C"/>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rsid w:val="00DD327C"/>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rsid w:val="00DD327C"/>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rsid w:val="00DD327C"/>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rsid w:val="00DD327C"/>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sid w:val="00DD327C"/>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sid w:val="00DD327C"/>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sid w:val="00DD327C"/>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sid w:val="00DD327C"/>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sid w:val="00DD327C"/>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sid w:val="00DD327C"/>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sid w:val="00DD327C"/>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sid w:val="00DD327C"/>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sid w:val="00DD327C"/>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D327C"/>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sid w:val="00DD327C"/>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D327C"/>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D327C"/>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sid w:val="00DD327C"/>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rsid w:val="00DD327C"/>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D327C"/>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rsid w:val="00DD327C"/>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rsid w:val="00DD327C"/>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D327C"/>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rsid w:val="00DD327C"/>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rsid w:val="00DD327C"/>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sid w:val="00DD327C"/>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sid w:val="00DD327C"/>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sid w:val="00DD327C"/>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sid w:val="00DD327C"/>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sid w:val="00DD327C"/>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D327C"/>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sid w:val="00DD327C"/>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rsid w:val="00DD327C"/>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rsid w:val="00DD327C"/>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rsid w:val="00DD327C"/>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rsid w:val="00DD327C"/>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rsid w:val="00DD327C"/>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rsid w:val="00DD327C"/>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rsid w:val="00DD327C"/>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sid w:val="00DD327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sid w:val="00DD327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sid w:val="00DD327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sid w:val="00DD327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sid w:val="00DD327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D327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D327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sid w:val="00DD327C"/>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sid w:val="00DD327C"/>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D327C"/>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D327C"/>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D327C"/>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sid w:val="00DD327C"/>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D327C"/>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DD32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sid w:val="00DD32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sid w:val="00DD32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sid w:val="00DD32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sid w:val="00DD32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sid w:val="00DD32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sid w:val="00DD327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sid w:val="00DD327C"/>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sid w:val="00DD327C"/>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sid w:val="00DD327C"/>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sid w:val="00DD327C"/>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sid w:val="00DD327C"/>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sid w:val="00DD327C"/>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sid w:val="00DD327C"/>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rsid w:val="00DD327C"/>
  </w:style>
  <w:style w:type="character" w:customStyle="1" w:styleId="FooterChar">
    <w:name w:val="Footer Char"/>
    <w:basedOn w:val="DefaultParagraphFont"/>
    <w:link w:val="Footer"/>
    <w:uiPriority w:val="99"/>
    <w:qFormat/>
    <w:rsid w:val="00DD327C"/>
  </w:style>
  <w:style w:type="paragraph" w:styleId="NoSpacing">
    <w:name w:val="No Spacing"/>
    <w:uiPriority w:val="1"/>
    <w:qFormat/>
    <w:rsid w:val="00DD327C"/>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sid w:val="00DD32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DD32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DD327C"/>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DD327C"/>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sid w:val="00DD327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D327C"/>
    <w:pPr>
      <w:ind w:left="720"/>
      <w:contextualSpacing/>
    </w:pPr>
  </w:style>
  <w:style w:type="character" w:customStyle="1" w:styleId="BodyTextChar">
    <w:name w:val="Body Text Char"/>
    <w:basedOn w:val="DefaultParagraphFont"/>
    <w:link w:val="BodyText"/>
    <w:uiPriority w:val="99"/>
    <w:qFormat/>
    <w:rsid w:val="00DD327C"/>
  </w:style>
  <w:style w:type="character" w:customStyle="1" w:styleId="BodyText2Char">
    <w:name w:val="Body Text 2 Char"/>
    <w:basedOn w:val="DefaultParagraphFont"/>
    <w:link w:val="BodyText2"/>
    <w:uiPriority w:val="99"/>
    <w:qFormat/>
    <w:rsid w:val="00DD327C"/>
  </w:style>
  <w:style w:type="character" w:customStyle="1" w:styleId="BodyText3Char">
    <w:name w:val="Body Text 3 Char"/>
    <w:basedOn w:val="DefaultParagraphFont"/>
    <w:link w:val="BodyText3"/>
    <w:uiPriority w:val="99"/>
    <w:qFormat/>
    <w:rsid w:val="00DD327C"/>
    <w:rPr>
      <w:sz w:val="16"/>
      <w:szCs w:val="16"/>
    </w:rPr>
  </w:style>
  <w:style w:type="character" w:customStyle="1" w:styleId="MacroTextChar">
    <w:name w:val="Macro Text Char"/>
    <w:basedOn w:val="DefaultParagraphFont"/>
    <w:link w:val="MacroText"/>
    <w:uiPriority w:val="99"/>
    <w:qFormat/>
    <w:rsid w:val="00DD327C"/>
    <w:rPr>
      <w:rFonts w:ascii="Courier" w:hAnsi="Courier"/>
      <w:sz w:val="20"/>
      <w:szCs w:val="20"/>
    </w:rPr>
  </w:style>
  <w:style w:type="paragraph" w:styleId="Quote">
    <w:name w:val="Quote"/>
    <w:basedOn w:val="Normal"/>
    <w:next w:val="Normal"/>
    <w:link w:val="QuoteChar"/>
    <w:uiPriority w:val="29"/>
    <w:qFormat/>
    <w:rsid w:val="00DD327C"/>
    <w:rPr>
      <w:i/>
      <w:iCs/>
      <w:color w:val="000000" w:themeColor="text1"/>
    </w:rPr>
  </w:style>
  <w:style w:type="character" w:customStyle="1" w:styleId="QuoteChar">
    <w:name w:val="Quote Char"/>
    <w:basedOn w:val="DefaultParagraphFont"/>
    <w:link w:val="Quote"/>
    <w:uiPriority w:val="29"/>
    <w:qFormat/>
    <w:rsid w:val="00DD327C"/>
    <w:rPr>
      <w:i/>
      <w:iCs/>
      <w:color w:val="000000" w:themeColor="text1"/>
    </w:rPr>
  </w:style>
  <w:style w:type="character" w:customStyle="1" w:styleId="Heading4Char">
    <w:name w:val="Heading 4 Char"/>
    <w:basedOn w:val="DefaultParagraphFont"/>
    <w:link w:val="Heading4"/>
    <w:uiPriority w:val="9"/>
    <w:semiHidden/>
    <w:rsid w:val="00DD327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DD327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DD327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DD32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DD327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DD327C"/>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rsid w:val="00DD327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sid w:val="00DD327C"/>
    <w:rPr>
      <w:b/>
      <w:bCs/>
      <w:i/>
      <w:iCs/>
      <w:color w:val="4F81BD" w:themeColor="accent1"/>
    </w:rPr>
  </w:style>
  <w:style w:type="character" w:customStyle="1" w:styleId="SubtleEmphasis1">
    <w:name w:val="Subtle Emphasis1"/>
    <w:basedOn w:val="DefaultParagraphFont"/>
    <w:uiPriority w:val="19"/>
    <w:qFormat/>
    <w:rsid w:val="00DD327C"/>
    <w:rPr>
      <w:i/>
      <w:iCs/>
      <w:color w:val="808080" w:themeColor="text1" w:themeTint="7F"/>
    </w:rPr>
  </w:style>
  <w:style w:type="character" w:customStyle="1" w:styleId="IntenseEmphasis1">
    <w:name w:val="Intense Emphasis1"/>
    <w:basedOn w:val="DefaultParagraphFont"/>
    <w:uiPriority w:val="21"/>
    <w:qFormat/>
    <w:rsid w:val="00DD327C"/>
    <w:rPr>
      <w:b/>
      <w:bCs/>
      <w:i/>
      <w:iCs/>
      <w:color w:val="4F81BD" w:themeColor="accent1"/>
    </w:rPr>
  </w:style>
  <w:style w:type="character" w:customStyle="1" w:styleId="SubtleReference1">
    <w:name w:val="Subtle Reference1"/>
    <w:basedOn w:val="DefaultParagraphFont"/>
    <w:uiPriority w:val="31"/>
    <w:qFormat/>
    <w:rsid w:val="00DD327C"/>
    <w:rPr>
      <w:smallCaps/>
      <w:color w:val="C0504D" w:themeColor="accent2"/>
      <w:u w:val="single"/>
    </w:rPr>
  </w:style>
  <w:style w:type="character" w:customStyle="1" w:styleId="IntenseReference1">
    <w:name w:val="Intense Reference1"/>
    <w:basedOn w:val="DefaultParagraphFont"/>
    <w:uiPriority w:val="32"/>
    <w:qFormat/>
    <w:rsid w:val="00DD327C"/>
    <w:rPr>
      <w:b/>
      <w:bCs/>
      <w:smallCaps/>
      <w:color w:val="C0504D" w:themeColor="accent2"/>
      <w:spacing w:val="5"/>
      <w:u w:val="single"/>
    </w:rPr>
  </w:style>
  <w:style w:type="character" w:customStyle="1" w:styleId="BookTitle1">
    <w:name w:val="Book Title1"/>
    <w:basedOn w:val="DefaultParagraphFont"/>
    <w:uiPriority w:val="33"/>
    <w:qFormat/>
    <w:rsid w:val="00DD327C"/>
    <w:rPr>
      <w:b/>
      <w:bCs/>
      <w:smallCaps/>
      <w:spacing w:val="5"/>
    </w:rPr>
  </w:style>
  <w:style w:type="paragraph" w:customStyle="1" w:styleId="TOCHeading1">
    <w:name w:val="TOC Heading1"/>
    <w:basedOn w:val="Heading1"/>
    <w:next w:val="Normal"/>
    <w:uiPriority w:val="39"/>
    <w:semiHidden/>
    <w:unhideWhenUsed/>
    <w:qFormat/>
    <w:rsid w:val="00DD327C"/>
    <w:pPr>
      <w:outlineLvl w:val="9"/>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Bhargavi</cp:lastModifiedBy>
  <cp:revision>4</cp:revision>
  <dcterms:created xsi:type="dcterms:W3CDTF">2025-06-29T09:16:00Z</dcterms:created>
  <dcterms:modified xsi:type="dcterms:W3CDTF">2025-06-30T14:02:00Z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4D672F04C8514768825DA73DDCD76576_13</vt:lpwstr>
  </property>
</Properties>
</file>